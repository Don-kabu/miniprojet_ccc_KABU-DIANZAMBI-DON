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  de Test</w:t>
      </w:r>
    </w:p>
    <w:p>
      <w:pPr>
        <w:pStyle w:val="Heading1"/>
      </w:pPr>
      <w:r>
        <w:t>🔹 CRE2-2025-TP002-03_ER_In front of harness RBW 9kHz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9kHz-30MHz_rod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tbl>
      <w:tblPr>
        <w:tblStyle w:val="LightList-Accent3"/>
        <w:tblW w:type="auto" w:w="0"/>
        <w:tblLook w:firstColumn="1" w:firstRow="1" w:lastColumn="0" w:lastRow="0" w:noHBand="0" w:noVBand="1" w:val="04A0"/>
        <w:tblBorders>
          <w:top w:val="single" w:sz="6" w:space="0" w:color="C00000"/>
          <w:left w:val="single" w:sz="6" w:space="0" w:color="C00000"/>
          <w:bottom w:val="single" w:sz="6" w:space="0" w:color="C00000"/>
          <w:right w:val="single" w:sz="6" w:space="0" w:color="C00000"/>
          <w:insideH w:val="single" w:sz="6" w:space="0" w:color="C00000"/>
          <w:insideV w:val="single" w:sz="6" w:space="0" w:color="C00000"/>
        </w:tblBorders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Measurement type</w:t>
            </w:r>
          </w:p>
        </w:tc>
        <w:tc>
          <w:tcPr>
            <w:tcW w:type="dxa" w:w="1080"/>
          </w:tcPr>
          <w:p>
            <w:r>
              <w:t>Frequency mhz</w:t>
            </w:r>
          </w:p>
        </w:tc>
        <w:tc>
          <w:tcPr>
            <w:tcW w:type="dxa" w:w="1080"/>
          </w:tcPr>
          <w:p>
            <w:r>
              <w:t>Limit</w:t>
            </w:r>
          </w:p>
        </w:tc>
        <w:tc>
          <w:tcPr>
            <w:tcW w:type="dxa" w:w="1080"/>
          </w:tcPr>
          <w:p>
            <w:r>
              <w:t>Margin</w:t>
            </w:r>
          </w:p>
        </w:tc>
        <w:tc>
          <w:tcPr>
            <w:tcW w:type="dxa" w:w="1080"/>
          </w:tcPr>
          <w:p>
            <w:r>
              <w:t>Polarization</w:t>
            </w:r>
          </w:p>
        </w:tc>
        <w:tc>
          <w:tcPr>
            <w:tcW w:type="dxa" w:w="1080"/>
          </w:tcPr>
          <w:p>
            <w:r>
              <w:t>Correction db</w:t>
            </w:r>
          </w:p>
        </w:tc>
        <w:tc>
          <w:tcPr>
            <w:tcW w:type="dxa" w:w="1080"/>
          </w:tcPr>
          <w:p>
            <w:r>
              <w:t>Measured</w:t>
            </w:r>
          </w:p>
        </w:tc>
        <w:tc>
          <w:tcPr>
            <w:tcW w:type="dxa" w:w="1080"/>
          </w:tcPr>
          <w:p>
            <w:r>
              <w:t>Veridict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CISPR.AVG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1.19125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-25.71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18.29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CISPR.AVG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27.3475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28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-21.83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6.17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1.162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-17.81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33.19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-22.39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22.61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Q-Peak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1.162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-19.83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Q-Peak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27.2665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-28.04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1.162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64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-30.81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33.19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58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-35.39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22.61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</w:tbl>
    <w:p/>
    <w:p>
      <w:pPr>
        <w:pStyle w:val="Heading1"/>
      </w:pPr>
      <w:r>
        <w:t>🔹 CRE2-2025-TP002-03_ER_In front of harness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CRE2-2025-TP002-03_ER_In front of DUT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CRE2-2025-TP002-03_ER_In front of harness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CRE2-2025-TP002-03_ER_In front of harness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CRE2-2025-TP002-03_ER_In front of DUT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CRE2-2025-TP002-03_ER_In front of DUT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NOK CRE2-2025-TP002-03_ER_In front of harness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Z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Z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Invest CRE2-2025-TP002-03_ER_In front of DUT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CRE2-2025-TP002-03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600"/>
        </w:tcPr>
        <w:p>
          <w:r>
            <w:rPr>
              <w:sz w:val="20"/>
            </w:rPr>
            <w:t>KABU DIANZAMBI DON</w:t>
          </w:r>
        </w:p>
      </w:tc>
      <w:tc>
        <w:tcPr>
          <w:tcW w:type="dxa" w:w="3600"/>
        </w:tcPr>
        <w:p>
          <w:r>
            <w:rPr>
              <w:sz w:val="20"/>
            </w:rPr>
            <w:t>08/09/2025, 15:50:28</w:t>
          </w:r>
        </w:p>
      </w:tc>
      <w:tc>
        <w:tcPr>
          <w:tcW w:type="dxa" w:w="3600"/>
        </w:tcPr>
        <w:p>
          <w:r>
            <w:rPr>
              <w:sz w:val="20"/>
            </w:rPr>
            <w:t>RAW DATA 03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