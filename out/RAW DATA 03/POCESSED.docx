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repport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Section</w:t>
            </w:r>
          </w:p>
        </w:tc>
        <w:tc>
          <w:tcPr>
            <w:tcW w:type="dxa" w:w="960"/>
          </w:tcPr>
          <w:p>
            <w:r>
              <w:t>Frequency(MHz)</w:t>
            </w:r>
          </w:p>
        </w:tc>
        <w:tc>
          <w:tcPr>
            <w:tcW w:type="dxa" w:w="960"/>
          </w:tcPr>
          <w:p>
            <w:r>
              <w:t>SR</w:t>
            </w:r>
          </w:p>
        </w:tc>
        <w:tc>
          <w:tcPr>
            <w:tcW w:type="dxa" w:w="960"/>
          </w:tcPr>
          <w:p>
            <w:r>
              <w:t>Polarization</w:t>
            </w:r>
          </w:p>
        </w:tc>
        <w:tc>
          <w:tcPr>
            <w:tcW w:type="dxa" w:w="960"/>
          </w:tcPr>
          <w:p>
            <w:r>
              <w:t>Correction(dB)</w:t>
            </w:r>
          </w:p>
        </w:tc>
        <w:tc>
          <w:tcPr>
            <w:tcW w:type="dxa" w:w="960"/>
          </w:tcPr>
          <w:p>
            <w:r>
              <w:t>Mesure(dBµV/m)</w:t>
            </w:r>
          </w:p>
        </w:tc>
        <w:tc>
          <w:tcPr>
            <w:tcW w:type="dxa" w:w="960"/>
          </w:tcPr>
          <w:p>
            <w:r>
              <w:t>Limite(dBµV/m)</w:t>
            </w:r>
          </w:p>
        </w:tc>
        <w:tc>
          <w:tcPr>
            <w:tcW w:type="dxa" w:w="960"/>
          </w:tcPr>
          <w:p>
            <w:r>
              <w:t>Marge(dB)</w:t>
            </w:r>
          </w:p>
        </w:tc>
        <w:tc>
          <w:tcPr>
            <w:tcW w:type="dxa" w:w="960"/>
          </w:tcPr>
          <w:p>
            <w:r>
              <w:t>Verdict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600"/>
        </w:tcPr>
        <w:p>
          <w:r>
            <w:rPr>
              <w:sz w:val="20"/>
            </w:rPr>
            <w:t>KABU DIANZAMBI DON</w:t>
          </w:r>
        </w:p>
      </w:tc>
      <w:tc>
        <w:tcPr>
          <w:tcW w:type="dxa" w:w="3600"/>
        </w:tcPr>
        <w:p>
          <w:r>
            <w:rPr>
              <w:sz w:val="20"/>
            </w:rPr>
            <w:t>21/09/2025, 15:36:29</w:t>
          </w:r>
        </w:p>
      </w:tc>
      <w:tc>
        <w:tcPr>
          <w:tcW w:type="dxa" w:w="3600"/>
        </w:tcPr>
        <w:p>
          <w:r>
            <w:rPr>
              <w:sz w:val="20"/>
            </w:rPr>
            <w:t>RAW DATA 03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7D7B7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